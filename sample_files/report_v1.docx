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Status Report - Version 1.0</w:t>
      </w:r>
    </w:p>
    <w:p>
      <w:r>
        <w:t>Executive Summary</w:t>
      </w:r>
    </w:p>
    <w:p>
      <w:r>
        <w:t>This report covers the current status of our software development project.</w:t>
      </w:r>
    </w:p>
    <w:p>
      <w:r>
        <w:t>The project is currently on track and within budget.</w:t>
      </w:r>
    </w:p>
    <w:p/>
    <w:p>
      <w:r>
        <w:t>Key Achievements:</w:t>
      </w:r>
    </w:p>
    <w:p>
      <w:r>
        <w:t>• Completed user interface design</w:t>
      </w:r>
    </w:p>
    <w:p>
      <w:r>
        <w:t>• Implemented core functionality</w:t>
      </w:r>
    </w:p>
    <w:p>
      <w:r>
        <w:t>• Conducted initial testing</w:t>
      </w:r>
    </w:p>
    <w:p/>
    <w:p>
      <w:r>
        <w:t>Next Steps:</w:t>
      </w:r>
    </w:p>
    <w:p>
      <w:r>
        <w:t>• Finalize testing procedures</w:t>
      </w:r>
    </w:p>
    <w:p>
      <w:r>
        <w:t>• Prepare for deployment</w:t>
      </w:r>
    </w:p>
    <w:p>
      <w:r>
        <w:t>• Document user manual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